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72A" w:rsidRDefault="0069133A">
      <w:pPr>
        <w:pStyle w:val="Heading1"/>
      </w:pPr>
      <w:proofErr w:type="spellStart"/>
      <w:r>
        <w:t>FizzBuzz</w:t>
      </w:r>
      <w:proofErr w:type="spellEnd"/>
      <w:r>
        <w:t xml:space="preserve"> – Python Project (Word Doc)</w:t>
      </w:r>
    </w:p>
    <w:p w:rsidR="00D3472A" w:rsidRDefault="0069133A">
      <w:pPr>
        <w:pStyle w:val="Heading2"/>
      </w:pPr>
      <w:r>
        <w:t xml:space="preserve"> Problem Brief (Humanized)</w:t>
      </w:r>
    </w:p>
    <w:p w:rsidR="00D3472A" w:rsidRDefault="0069133A">
      <w:r>
        <w:t>FizzBuzz is a simple counting game. We count numbers starting from 1.</w:t>
      </w:r>
      <w:r>
        <w:br/>
        <w:t>• If a number is divisible by 3, we say “Fizz”.</w:t>
      </w:r>
      <w:r>
        <w:br/>
        <w:t>• If a number is divisible by 5, we say “Buzz”.</w:t>
      </w:r>
      <w:r>
        <w:br/>
        <w:t xml:space="preserve">• If a number is </w:t>
      </w:r>
      <w:r>
        <w:t>divisible by both 3 and 5, we say “Fizz Buzz”.</w:t>
      </w:r>
      <w:r>
        <w:br/>
        <w:t>• Otherwise, we just print the number.</w:t>
      </w:r>
      <w:r>
        <w:br/>
      </w:r>
      <w:r>
        <w:br/>
        <w:t>Goal: Make the computer play the first 100 rounds of FizzBuzz.</w:t>
      </w:r>
    </w:p>
    <w:p w:rsidR="00D3472A" w:rsidRDefault="0069133A">
      <w:pPr>
        <w:pStyle w:val="Heading2"/>
      </w:pPr>
      <w:r>
        <w:t>Step-by-Step Plan</w:t>
      </w:r>
    </w:p>
    <w:p w:rsidR="00D3472A" w:rsidRDefault="0069133A">
      <w:r>
        <w:t>1) Use a loop to go from 1 to 100.</w:t>
      </w:r>
      <w:r>
        <w:br/>
        <w:t>2) Use the modulo operator (%) to test divisibilit</w:t>
      </w:r>
      <w:r>
        <w:t>y.</w:t>
      </w:r>
      <w:r>
        <w:br/>
        <w:t>3) Check the conditions in this order:</w:t>
      </w:r>
      <w:r>
        <w:br/>
        <w:t xml:space="preserve">   - divisible by 3 and 5 → 'Fizz Buzz'</w:t>
      </w:r>
      <w:r>
        <w:br/>
        <w:t xml:space="preserve">   - divisible by only 3 → 'Fizz'</w:t>
      </w:r>
      <w:r>
        <w:br/>
        <w:t xml:space="preserve">   - divisible by only 5 → 'Buzz'</w:t>
      </w:r>
      <w:r>
        <w:br/>
        <w:t xml:space="preserve">   - else → print the number</w:t>
      </w:r>
    </w:p>
    <w:p w:rsidR="00D3472A" w:rsidRDefault="0069133A">
      <w:pPr>
        <w:pStyle w:val="Heading2"/>
      </w:pPr>
      <w:r>
        <w:t>Python Code – Classic (1 to 100)</w:t>
      </w:r>
    </w:p>
    <w:p w:rsidR="00D3472A" w:rsidRDefault="0069133A">
      <w:r>
        <w:t># FizzBuzz – Classic Version (1..100)</w:t>
      </w:r>
      <w:r>
        <w:br/>
      </w:r>
      <w:r>
        <w:br/>
        <w:t>for number in range(1, 101):  # loop from 1 to 100</w:t>
      </w:r>
      <w:r>
        <w:br/>
        <w:t xml:space="preserve">    if number % 3 == 0 and number % 5 == 0:  # divisible by 3 and 5</w:t>
      </w:r>
      <w:r>
        <w:br/>
        <w:t xml:space="preserve">        print("Fizz Buzz")</w:t>
      </w:r>
      <w:r>
        <w:br/>
        <w:t xml:space="preserve">    elif number % 3 == 0:  # divisible by 3 only</w:t>
      </w:r>
      <w:r>
        <w:br/>
        <w:t xml:space="preserve">        print("Fizz")</w:t>
      </w:r>
      <w:r>
        <w:br/>
        <w:t xml:space="preserve">    elif number % 5 == 0:  # divisible</w:t>
      </w:r>
      <w:r>
        <w:t xml:space="preserve"> by 5 only</w:t>
      </w:r>
      <w:r>
        <w:br/>
        <w:t xml:space="preserve">        print("Buzz")</w:t>
      </w:r>
      <w:r>
        <w:br/>
        <w:t xml:space="preserve">    else:</w:t>
      </w:r>
      <w:r>
        <w:br/>
        <w:t xml:space="preserve">        print(number)  # otherwise just print the number</w:t>
      </w:r>
      <w:r>
        <w:br/>
      </w:r>
    </w:p>
    <w:p w:rsidR="00D3472A" w:rsidRDefault="0069133A">
      <w:pPr>
        <w:pStyle w:val="Heading2"/>
      </w:pPr>
      <w:bookmarkStart w:id="0" w:name="_GoBack"/>
      <w:bookmarkEnd w:id="0"/>
      <w:r>
        <w:t>Python Code – User-Decides Range</w:t>
      </w:r>
    </w:p>
    <w:p w:rsidR="00D3472A" w:rsidRDefault="0069133A">
      <w:r>
        <w:t>#</w:t>
      </w:r>
      <w:r>
        <w:t xml:space="preserve"> </w:t>
      </w:r>
      <w:proofErr w:type="spellStart"/>
      <w:r>
        <w:t>FizzBuzz</w:t>
      </w:r>
      <w:proofErr w:type="spellEnd"/>
      <w:r>
        <w:t xml:space="preserve"> – User Range Version</w:t>
      </w:r>
      <w:r>
        <w:br/>
      </w:r>
      <w:r>
        <w:br/>
        <w:t>limit = int(input("Enter last number (e.g., 100): "))</w:t>
      </w:r>
      <w:r>
        <w:br/>
        <w:t xml:space="preserve">for number in range(1, limit </w:t>
      </w:r>
      <w:r>
        <w:t>+ 1):</w:t>
      </w:r>
      <w:r>
        <w:br/>
        <w:t xml:space="preserve">    if number % 3 == 0 and number % 5 == 0:</w:t>
      </w:r>
      <w:r>
        <w:br/>
        <w:t xml:space="preserve">        print("Fizz Buzz")</w:t>
      </w:r>
      <w:r>
        <w:br/>
        <w:t xml:space="preserve">    elif number % 3 == 0:</w:t>
      </w:r>
      <w:r>
        <w:br/>
      </w:r>
      <w:r>
        <w:lastRenderedPageBreak/>
        <w:t xml:space="preserve">        print("Fizz")</w:t>
      </w:r>
      <w:r>
        <w:br/>
        <w:t xml:space="preserve">    elif number % 5 == 0:</w:t>
      </w:r>
      <w:r>
        <w:br/>
        <w:t xml:space="preserve">        print("Buzz")</w:t>
      </w:r>
      <w:r>
        <w:br/>
        <w:t xml:space="preserve">    else:</w:t>
      </w:r>
      <w:r>
        <w:br/>
        <w:t xml:space="preserve">        print(number)</w:t>
      </w:r>
      <w:r>
        <w:br/>
      </w:r>
    </w:p>
    <w:p w:rsidR="00D3472A" w:rsidRDefault="0069133A">
      <w:pPr>
        <w:pStyle w:val="Heading2"/>
      </w:pPr>
      <w:r>
        <w:t>✅</w:t>
      </w:r>
      <w:r>
        <w:t xml:space="preserve"> Expected Output (First 15 Lines)</w:t>
      </w:r>
    </w:p>
    <w:p w:rsidR="00D3472A" w:rsidRDefault="0069133A">
      <w:r>
        <w:t>1</w:t>
      </w:r>
      <w:r>
        <w:br/>
        <w:t>2</w:t>
      </w:r>
      <w:r>
        <w:br/>
        <w:t>Fizz</w:t>
      </w:r>
      <w:r>
        <w:br/>
        <w:t>4</w:t>
      </w:r>
      <w:r>
        <w:br/>
        <w:t>Buzz</w:t>
      </w:r>
      <w:r>
        <w:br/>
        <w:t>Fizz</w:t>
      </w:r>
      <w:r>
        <w:br/>
        <w:t>7</w:t>
      </w:r>
      <w:r>
        <w:br/>
        <w:t>8</w:t>
      </w:r>
      <w:r>
        <w:br/>
        <w:t>Fizz</w:t>
      </w:r>
      <w:r>
        <w:br/>
        <w:t>Buzz</w:t>
      </w:r>
      <w:r>
        <w:br/>
        <w:t>11</w:t>
      </w:r>
      <w:r>
        <w:br/>
        <w:t>Fizz</w:t>
      </w:r>
      <w:r>
        <w:br/>
        <w:t>13</w:t>
      </w:r>
      <w:r>
        <w:br/>
        <w:t>14</w:t>
      </w:r>
      <w:r>
        <w:br/>
        <w:t>Fizz Buzz</w:t>
      </w:r>
    </w:p>
    <w:p w:rsidR="00D3472A" w:rsidRDefault="0069133A">
      <w:pPr>
        <w:pStyle w:val="Heading2"/>
      </w:pPr>
      <w:r>
        <w:t>💡</w:t>
      </w:r>
      <w:r>
        <w:t xml:space="preserve"> Notes &amp; Tips</w:t>
      </w:r>
    </w:p>
    <w:p w:rsidR="00D3472A" w:rsidRDefault="0069133A">
      <w:r>
        <w:t>• Use range(1, 101) to include 100.</w:t>
      </w:r>
      <w:r>
        <w:br/>
        <w:t>• Always check 'both 3 and 5' before checking individually.</w:t>
      </w:r>
      <w:r>
        <w:br/>
        <w:t>• % (modulo) returns the remainder. If remainder is 0, the number is divisible.</w:t>
      </w:r>
    </w:p>
    <w:sectPr w:rsidR="00D347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133A"/>
    <w:rsid w:val="00AA1D8D"/>
    <w:rsid w:val="00B47730"/>
    <w:rsid w:val="00CB0664"/>
    <w:rsid w:val="00D347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9CBFE81-5C6A-493A-9025-2710D722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E67BF8-DF45-4716-A93B-4A5AB8157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2025-09-03T15:59:00Z</dcterms:created>
  <dcterms:modified xsi:type="dcterms:W3CDTF">2025-09-03T15:59:00Z</dcterms:modified>
  <cp:category/>
</cp:coreProperties>
</file>