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2AE" w:rsidRDefault="007B12AE">
      <w:pPr>
        <w:pStyle w:val="Heading1"/>
      </w:pPr>
      <w:r>
        <w:t xml:space="preserve"> MUSSARAT JAMSHED 065</w:t>
      </w:r>
    </w:p>
    <w:p w:rsidR="0047325E" w:rsidRDefault="007B12AE">
      <w:pPr>
        <w:pStyle w:val="Heading1"/>
      </w:pPr>
      <w:bookmarkStart w:id="0" w:name="_GoBack"/>
      <w:bookmarkEnd w:id="0"/>
      <w:r>
        <w:t>Movie Budget Analysis Project</w:t>
      </w:r>
    </w:p>
    <w:p w:rsidR="0047325E" w:rsidRDefault="007B12AE">
      <w:pPr>
        <w:pStyle w:val="Heading2"/>
      </w:pPr>
      <w:r>
        <w:t>Problem (in Simple Words)</w:t>
      </w:r>
    </w:p>
    <w:p w:rsidR="0047325E" w:rsidRDefault="007B12AE">
      <w:r>
        <w:t>We have a small dataset of movies. Each movie has a name and a budget.</w:t>
      </w:r>
      <w:r>
        <w:br/>
      </w:r>
      <w:r>
        <w:br/>
        <w:t>We want the computer to:</w:t>
      </w:r>
      <w:r>
        <w:br/>
        <w:t>1. Work out the average budget of all movies.</w:t>
      </w:r>
      <w:r>
        <w:br/>
        <w:t xml:space="preserve">2. Show which movies cost more than the average </w:t>
      </w:r>
      <w:r>
        <w:t>(and by how much).</w:t>
      </w:r>
      <w:r>
        <w:br/>
        <w:t>3. Count how many movies are above average.</w:t>
      </w:r>
      <w:r>
        <w:br/>
        <w:t>4. (Extra feature) Let the user add more movies before running the calculations.</w:t>
      </w:r>
    </w:p>
    <w:p w:rsidR="0047325E" w:rsidRDefault="007B12AE">
      <w:pPr>
        <w:pStyle w:val="Heading2"/>
      </w:pPr>
      <w:r>
        <w:t xml:space="preserve"> Step-by-Step Plan</w:t>
      </w:r>
    </w:p>
    <w:p w:rsidR="0047325E" w:rsidRDefault="007B12AE">
      <w:r>
        <w:t>1. Start with the movie list.</w:t>
      </w:r>
      <w:r>
        <w:br/>
        <w:t>2. Add up all the budgets and divide by number of movies → th</w:t>
      </w:r>
      <w:r>
        <w:t>at’s the average budget.</w:t>
      </w:r>
      <w:r>
        <w:br/>
        <w:t>3. Go through the list again:</w:t>
      </w:r>
      <w:r>
        <w:br/>
        <w:t xml:space="preserve">   - If a movie’s budget is greater than the average, print its name and how much higher it is.</w:t>
      </w:r>
      <w:r>
        <w:br/>
        <w:t>4. Keep track of how many are above average.</w:t>
      </w:r>
      <w:r>
        <w:br/>
        <w:t xml:space="preserve">5. (Optional) </w:t>
      </w:r>
      <w:proofErr w:type="gramStart"/>
      <w:r>
        <w:t>Before</w:t>
      </w:r>
      <w:proofErr w:type="gramEnd"/>
      <w:r>
        <w:t xml:space="preserve"> running, ask the user if they want to a</w:t>
      </w:r>
      <w:r>
        <w:t>dd new movies.</w:t>
      </w:r>
      <w:r>
        <w:br/>
      </w:r>
      <w:r>
        <w:br/>
      </w:r>
      <w:r>
        <w:t xml:space="preserve"> Step 1: Start with some movies</w:t>
      </w:r>
      <w:r>
        <w:br/>
        <w:t>movies = [</w:t>
      </w:r>
      <w:r>
        <w:br/>
        <w:t xml:space="preserve">    ("Eternal Sunshine of the Spotless Mind", 20000000),</w:t>
      </w:r>
      <w:r>
        <w:br/>
        <w:t xml:space="preserve">    ("Memento", 9000000),</w:t>
      </w:r>
      <w:r>
        <w:br/>
        <w:t xml:space="preserve">    ("Requiem for a Dream", 4500000),</w:t>
      </w:r>
      <w:r>
        <w:br/>
        <w:t xml:space="preserve"> </w:t>
      </w:r>
      <w:r>
        <w:t xml:space="preserve">   ("Pirates of the Caribbean: On Stranger Tides", 379000000),</w:t>
      </w:r>
      <w:r>
        <w:br/>
        <w:t xml:space="preserve">    ("Avengers: Age of Ultron", 365000000),</w:t>
      </w:r>
      <w:r>
        <w:br/>
        <w:t xml:space="preserve">    ("Avengers: Endgame", 356000000),</w:t>
      </w:r>
      <w:r>
        <w:br/>
        <w:t xml:space="preserve">    ("Incredibles 2", 200000000)</w:t>
      </w:r>
      <w:r>
        <w:br/>
        <w:t>]</w:t>
      </w:r>
      <w:r>
        <w:br/>
      </w:r>
      <w:r>
        <w:br/>
        <w:t># Step 2 (Optional): Let user add more movies</w:t>
      </w:r>
      <w:r>
        <w:br/>
        <w:t>add_count = int(input("How ma</w:t>
      </w:r>
      <w:r>
        <w:t>ny movies do you want to add? "))</w:t>
      </w:r>
      <w:r>
        <w:br/>
        <w:t>for i in range(add_count):</w:t>
      </w:r>
      <w:r>
        <w:br/>
        <w:t xml:space="preserve">    name = input(f"Enter name of movie {i+1}: ")</w:t>
      </w:r>
      <w:r>
        <w:br/>
        <w:t xml:space="preserve">    budget = int(input(f"Enter budget of '{name}': "))</w:t>
      </w:r>
      <w:r>
        <w:br/>
        <w:t xml:space="preserve">    movies.append((name, budget))</w:t>
      </w:r>
      <w:r>
        <w:br/>
      </w:r>
      <w:r>
        <w:br/>
        <w:t># Step 3: Work out the average budget</w:t>
      </w:r>
      <w:r>
        <w:br/>
        <w:t>total_budget = sum</w:t>
      </w:r>
      <w:r>
        <w:t>(budget for _, budget in movies)</w:t>
      </w:r>
      <w:r>
        <w:br/>
      </w:r>
      <w:r>
        <w:lastRenderedPageBreak/>
        <w:t>average_budget = total_budget / len(movies)</w:t>
      </w:r>
      <w:r>
        <w:br/>
        <w:t>print(f"\n</w:t>
      </w:r>
      <w:r>
        <w:t>🎬</w:t>
      </w:r>
      <w:r>
        <w:t xml:space="preserve"> Average budget: ${average_budget:,.0f}\n")</w:t>
      </w:r>
      <w:r>
        <w:br/>
      </w:r>
      <w:r>
        <w:br/>
        <w:t># Step 4: Find movies above average</w:t>
      </w:r>
      <w:r>
        <w:br/>
        <w:t>above_avg = []</w:t>
      </w:r>
      <w:r>
        <w:br/>
        <w:t>for name, budget in movies:</w:t>
      </w:r>
      <w:r>
        <w:br/>
        <w:t xml:space="preserve">    if budget &gt; average_budget:</w:t>
      </w:r>
      <w:r>
        <w:br/>
        <w:t xml:space="preserve">        dif</w:t>
      </w:r>
      <w:r>
        <w:t>f = budget - average_budget</w:t>
      </w:r>
      <w:r>
        <w:br/>
        <w:t xml:space="preserve">        print(f"'{name}' spent ${diff:,.0f} more than average")</w:t>
      </w:r>
      <w:r>
        <w:br/>
        <w:t xml:space="preserve">        above_avg.append(name)</w:t>
      </w:r>
      <w:r>
        <w:br/>
      </w:r>
      <w:r>
        <w:br/>
        <w:t># Step 5: Print how many are above average</w:t>
      </w:r>
      <w:r>
        <w:br/>
        <w:t>print(f"\n</w:t>
      </w:r>
      <w:r>
        <w:t>📊</w:t>
      </w:r>
      <w:r>
        <w:t xml:space="preserve"> Number of movies above average: {len(above_avg)}")</w:t>
      </w:r>
    </w:p>
    <w:p w:rsidR="0047325E" w:rsidRDefault="007B12AE" w:rsidP="007B12AE">
      <w:pPr>
        <w:pStyle w:val="Heading2"/>
        <w:tabs>
          <w:tab w:val="left" w:pos="3520"/>
        </w:tabs>
      </w:pPr>
      <w:r>
        <w:t>✅</w:t>
      </w:r>
      <w:r>
        <w:t xml:space="preserve"> Example Run</w:t>
      </w:r>
      <w:r>
        <w:tab/>
      </w:r>
    </w:p>
    <w:p w:rsidR="0047325E" w:rsidRDefault="007B12AE">
      <w:r>
        <w:t>How many mo</w:t>
      </w:r>
      <w:r>
        <w:t>vies do you want to add? 0</w:t>
      </w:r>
      <w:r>
        <w:br/>
      </w:r>
      <w:r>
        <w:br/>
      </w:r>
      <w:r>
        <w:t>🎬</w:t>
      </w:r>
      <w:r>
        <w:t xml:space="preserve"> Average budget: $190,785,714</w:t>
      </w:r>
      <w:r>
        <w:br/>
      </w:r>
      <w:r>
        <w:br/>
        <w:t>'Pirates of the Caribbean: On Stranger Tides' spent $188,214,286 more than average</w:t>
      </w:r>
      <w:r>
        <w:br/>
        <w:t>'Avengers: Age of Ultron' spent $174,214,286 more than average</w:t>
      </w:r>
      <w:r>
        <w:br/>
        <w:t xml:space="preserve">'Avengers: Endgame' spent $165,214,286 more than </w:t>
      </w:r>
      <w:r>
        <w:t>average</w:t>
      </w:r>
      <w:r>
        <w:br/>
        <w:t>'Incredibles 2' spent $9,214,286 more than average</w:t>
      </w:r>
      <w:r>
        <w:br/>
      </w:r>
      <w:r>
        <w:br/>
      </w:r>
      <w:r>
        <w:t>📊</w:t>
      </w:r>
      <w:r>
        <w:t xml:space="preserve"> Number of movies above average: 4</w:t>
      </w:r>
    </w:p>
    <w:sectPr w:rsidR="0047325E" w:rsidSect="007B12AE">
      <w:pgSz w:w="12240" w:h="15840"/>
      <w:pgMar w:top="1440" w:right="1800" w:bottom="1440" w:left="180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325E"/>
    <w:rsid w:val="007B12A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992EE76-1F9C-4ED9-91E7-CE3EDBDFC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FA1149-94E7-4FAF-893C-C9B5EDDA2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2</cp:revision>
  <dcterms:created xsi:type="dcterms:W3CDTF">2025-09-03T15:55:00Z</dcterms:created>
  <dcterms:modified xsi:type="dcterms:W3CDTF">2025-09-03T15:55:00Z</dcterms:modified>
  <cp:category/>
</cp:coreProperties>
</file>